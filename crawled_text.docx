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6F9F" w14:textId="77777777" w:rsidR="00DB3FF7" w:rsidRDefault="00DB3FF7" w:rsidP="00DB3FF7">
      <w:pPr>
        <w:pStyle w:val="Titel"/>
      </w:pPr>
      <w:r>
        <w:t>Gymnasium Alster – Schulprofil &amp; Chatbot-Informationen</w:t>
      </w:r>
    </w:p>
    <w:p w14:paraId="4F51D0CC" w14:textId="77777777" w:rsidR="00DB3FF7" w:rsidRDefault="00DB3FF7" w:rsidP="00DB3FF7">
      <w:pPr>
        <w:pStyle w:val="berschrift1"/>
      </w:pPr>
      <w:r>
        <w:t>Allgemeine Informationen</w:t>
      </w:r>
    </w:p>
    <w:p w14:paraId="10C3F822" w14:textId="2CC2EC8D" w:rsidR="00DB3FF7" w:rsidRDefault="00DB3FF7" w:rsidP="00DB3FF7">
      <w:r>
        <w:t>Name: Gymnasium Alster</w:t>
      </w:r>
      <w:r>
        <w:br/>
        <w:t xml:space="preserve">Adresse: </w:t>
      </w:r>
      <w:r w:rsidR="00D37380" w:rsidRPr="00D37380">
        <w:t>Schöne Aussicht 26, 22085 Hamburg</w:t>
      </w:r>
      <w:r>
        <w:br/>
        <w:t>Telefon: 040 / 123 456 78</w:t>
      </w:r>
      <w:r>
        <w:br/>
        <w:t>E-Mail: info@gymnasium-alster.de</w:t>
      </w:r>
      <w:r>
        <w:br/>
        <w:t>Website: www.gymnasium-alster.de</w:t>
      </w:r>
      <w:r>
        <w:br/>
        <w:t>Schulform: Staatliches allgemeinbildendes Gymnasium</w:t>
      </w:r>
      <w:r>
        <w:br/>
        <w:t>Schulleitung: OStD'in Dr. Nina Bertram</w:t>
      </w:r>
      <w:r>
        <w:br/>
        <w:t>Gründung: 1978</w:t>
      </w:r>
      <w:r>
        <w:br/>
        <w:t>Schülerzahl: ca. 850</w:t>
      </w:r>
      <w:r>
        <w:br/>
        <w:t>Lehrkräfte: ca. 75</w:t>
      </w:r>
      <w:r>
        <w:br/>
        <w:t>Partnerschulen: Lycée Jean Monnet (Lyon), Northfield High School (USA), Shimizu High School (Japan)</w:t>
      </w:r>
    </w:p>
    <w:p w14:paraId="4912E88C" w14:textId="77777777" w:rsidR="00DB3FF7" w:rsidRDefault="00DB3FF7" w:rsidP="00DB3FF7">
      <w:pPr>
        <w:pStyle w:val="berschrift1"/>
      </w:pPr>
      <w:r>
        <w:t>Öffnungszeiten und Erreichbarkeit</w:t>
      </w:r>
    </w:p>
    <w:p w14:paraId="75702589" w14:textId="77777777" w:rsidR="00DB3FF7" w:rsidRDefault="00DB3FF7" w:rsidP="00DB3FF7">
      <w:r>
        <w:t>Sekretariat:</w:t>
      </w:r>
      <w:r>
        <w:br/>
        <w:t>Montag – Freitag: 07:30 – 15:00 Uhr</w:t>
      </w:r>
      <w:r>
        <w:br/>
        <w:t>Telefonische Erreichbarkeit: 08:00 – 14:00 Uhr</w:t>
      </w:r>
      <w:r>
        <w:br/>
      </w:r>
      <w:r>
        <w:br/>
        <w:t>Unterrichtszeiten:</w:t>
      </w:r>
      <w:r>
        <w:br/>
        <w:t>1. Stunde: 07:45 – 08:30</w:t>
      </w:r>
      <w:r>
        <w:br/>
        <w:t>2. Stunde: 08:35 – 09:20</w:t>
      </w:r>
      <w:r>
        <w:br/>
        <w:t>3. Stunde: 09:40 – 10:25</w:t>
      </w:r>
      <w:r>
        <w:br/>
        <w:t>4. Stunde: 10:30 – 11:15</w:t>
      </w:r>
      <w:r>
        <w:br/>
        <w:t>5. Stunde: 11:35 – 12:20</w:t>
      </w:r>
      <w:r>
        <w:br/>
        <w:t>6. Stunde: 12:25 – 13:10</w:t>
      </w:r>
      <w:r>
        <w:br/>
        <w:t>Mittagspause: 13:10 – 13:50</w:t>
      </w:r>
      <w:r>
        <w:br/>
        <w:t>7. Stunde: 13:50 – 14:35</w:t>
      </w:r>
      <w:r>
        <w:br/>
        <w:t>8. Stunde: 14:40 – 15:25</w:t>
      </w:r>
      <w:r>
        <w:br/>
        <w:t>Förderkurse/AGs: ab 15:30 Uhr</w:t>
      </w:r>
    </w:p>
    <w:p w14:paraId="6A5D0170" w14:textId="77777777" w:rsidR="00DB3FF7" w:rsidRDefault="00DB3FF7" w:rsidP="00DB3FF7">
      <w:pPr>
        <w:pStyle w:val="berschrift1"/>
      </w:pPr>
      <w:r>
        <w:t>Ganztagsangebot</w:t>
      </w:r>
    </w:p>
    <w:p w14:paraId="0D0D0B85" w14:textId="77777777" w:rsidR="00DB3FF7" w:rsidRDefault="00DB3FF7" w:rsidP="00DB3FF7">
      <w:r>
        <w:t>Das Gymnasium Alster ist ein teilgebundenes Ganztagsgymnasium.</w:t>
      </w:r>
      <w:r>
        <w:br/>
        <w:t>AG-Angebote:</w:t>
      </w:r>
      <w:r>
        <w:br/>
        <w:t>- Robotik</w:t>
      </w:r>
      <w:r>
        <w:br/>
      </w:r>
      <w:r>
        <w:lastRenderedPageBreak/>
        <w:t>- Schulband</w:t>
      </w:r>
      <w:r>
        <w:br/>
        <w:t>- Theater-AG</w:t>
      </w:r>
      <w:r>
        <w:br/>
        <w:t>- Kunstwerkstatt</w:t>
      </w:r>
      <w:r>
        <w:br/>
        <w:t>- Schülerzeitung „AlsterBlick“</w:t>
      </w:r>
      <w:r>
        <w:br/>
        <w:t>- Debattierclub</w:t>
      </w:r>
      <w:r>
        <w:br/>
        <w:t>- Umwelt-AG</w:t>
      </w:r>
      <w:r>
        <w:br/>
        <w:t>- Model United Nations (MUN)</w:t>
      </w:r>
      <w:r>
        <w:br/>
      </w:r>
      <w:r>
        <w:br/>
        <w:t>Förderkurse:</w:t>
      </w:r>
      <w:r>
        <w:br/>
        <w:t>- MathePlus</w:t>
      </w:r>
      <w:r>
        <w:br/>
        <w:t>- Englisch Extra</w:t>
      </w:r>
      <w:r>
        <w:br/>
        <w:t>- Deutschförderung</w:t>
      </w:r>
      <w:r>
        <w:br/>
        <w:t>- Vorbereitungskurse für das Cambridge Certificate und DELF</w:t>
      </w:r>
    </w:p>
    <w:p w14:paraId="487F9B06" w14:textId="77777777" w:rsidR="00DB3FF7" w:rsidRDefault="00DB3FF7" w:rsidP="00DB3FF7">
      <w:pPr>
        <w:pStyle w:val="berschrift1"/>
      </w:pPr>
      <w:r>
        <w:t>Mensa und Verpflegung</w:t>
      </w:r>
    </w:p>
    <w:p w14:paraId="626B0760" w14:textId="77777777" w:rsidR="00DB3FF7" w:rsidRDefault="00DB3FF7" w:rsidP="00DB3FF7">
      <w:r>
        <w:t>Öffnungszeiten der Mensa: Montag – Freitag: 11:30 – 14:00 Uhr</w:t>
      </w:r>
      <w:r>
        <w:br/>
      </w:r>
      <w:r>
        <w:br/>
        <w:t>Beispielhafte Woche:</w:t>
      </w:r>
      <w:r>
        <w:br/>
        <w:t>Montag: Gemüse-Lasagne / Hähnchengeschnetzeltes + Reis / Vanillepudding</w:t>
      </w:r>
      <w:r>
        <w:br/>
        <w:t>Dienstag: Kichererbsencurry + Bulgur / Fischstäbchen + Kartoffelpüree / Obstsalat</w:t>
      </w:r>
      <w:r>
        <w:br/>
        <w:t>Mittwoch: Linsensuppe + Baguette / Hackbällchen + Spaghetti / Joghurt mit Honig</w:t>
      </w:r>
      <w:r>
        <w:br/>
        <w:t>Donnerstag: Veggie-Burger + Pommes / Rindergulasch + Spätzle / Schokomousse</w:t>
      </w:r>
      <w:r>
        <w:br/>
        <w:t>Freitag: Falafel + Couscoussalat / Hähnchenwraps + Salatmix / Muffin</w:t>
      </w:r>
    </w:p>
    <w:p w14:paraId="3F06D1AE" w14:textId="77777777" w:rsidR="00DB3FF7" w:rsidRDefault="00DB3FF7" w:rsidP="00DB3FF7">
      <w:pPr>
        <w:pStyle w:val="berschrift1"/>
      </w:pPr>
      <w:r>
        <w:t>Sport- und Freizeitangebote</w:t>
      </w:r>
    </w:p>
    <w:p w14:paraId="03A6D7F5" w14:textId="77777777" w:rsidR="00DB3FF7" w:rsidRDefault="00DB3FF7" w:rsidP="00DB3FF7">
      <w:r>
        <w:t>Sportarten und AGs:</w:t>
      </w:r>
      <w:r>
        <w:br/>
        <w:t>- Fußball, Volleyball, Basketball, Tischtennis, Leichtathletik, Yoga, Klettern, Tanz, Zumba, Schachclub</w:t>
      </w:r>
      <w:r>
        <w:br/>
      </w:r>
      <w:r>
        <w:br/>
        <w:t>Besonderheit:</w:t>
      </w:r>
      <w:r>
        <w:br/>
        <w:t>Jährliche „Alster-Olympiade“ mit Schüler*innen, Lehrkräften und Eltern.</w:t>
      </w:r>
    </w:p>
    <w:p w14:paraId="32B77A04" w14:textId="77777777" w:rsidR="00DB3FF7" w:rsidRDefault="00DB3FF7" w:rsidP="00DB3FF7">
      <w:pPr>
        <w:pStyle w:val="berschrift1"/>
      </w:pPr>
      <w:r>
        <w:t>Schwerpunkte und besondere Angebote</w:t>
      </w:r>
    </w:p>
    <w:p w14:paraId="43D0C524" w14:textId="77777777" w:rsidR="00DB3FF7" w:rsidRDefault="00DB3FF7" w:rsidP="00DB3FF7">
      <w:r>
        <w:t>Sprachprofil:</w:t>
      </w:r>
      <w:r>
        <w:br/>
        <w:t>- Englisch ab Klasse 5, Französisch/Latein ab Klasse 6, Spanisch ab Klasse 8</w:t>
      </w:r>
      <w:r>
        <w:br/>
        <w:t>- Sprachzertifikate: Cambridge, DELF, DELE</w:t>
      </w:r>
      <w:r>
        <w:br/>
      </w:r>
      <w:r>
        <w:br/>
        <w:t>MINT-Schule:</w:t>
      </w:r>
      <w:r>
        <w:br/>
        <w:t>- Jugend forscht, Kooperation TU Hamburg, Robotik &amp; Coding, Schulgarten mit Sensorik</w:t>
      </w:r>
      <w:r>
        <w:br/>
      </w:r>
      <w:r>
        <w:br/>
      </w:r>
      <w:r>
        <w:lastRenderedPageBreak/>
        <w:t>Musisches Profil:</w:t>
      </w:r>
      <w:r>
        <w:br/>
        <w:t>- Orchesterklasse, Schulchor, Kooperation Musikschule Altona, regelmäßige Aufführungen</w:t>
      </w:r>
    </w:p>
    <w:p w14:paraId="3B27E02D" w14:textId="77777777" w:rsidR="00DB3FF7" w:rsidRDefault="00DB3FF7" w:rsidP="00DB3FF7">
      <w:pPr>
        <w:pStyle w:val="berschrift1"/>
      </w:pPr>
      <w:r>
        <w:t>Digitale Ausstattung</w:t>
      </w:r>
    </w:p>
    <w:p w14:paraId="03CFFFFC" w14:textId="77777777" w:rsidR="00DB3FF7" w:rsidRDefault="00DB3FF7" w:rsidP="00DB3FF7">
      <w:r>
        <w:t>- Smartboards in jedem Klassenraum</w:t>
      </w:r>
      <w:r>
        <w:br/>
        <w:t>- IServ-Lernplattform</w:t>
      </w:r>
      <w:r>
        <w:br/>
        <w:t>- Schul-iPads</w:t>
      </w:r>
      <w:r>
        <w:br/>
        <w:t>- WLAN für alle</w:t>
      </w:r>
      <w:r>
        <w:br/>
        <w:t>- KI-gestützte Lernhilfen in Förderkursen</w:t>
      </w:r>
    </w:p>
    <w:p w14:paraId="5D9C0DA8" w14:textId="77777777" w:rsidR="00DB3FF7" w:rsidRDefault="00DB3FF7" w:rsidP="00DB3FF7">
      <w:pPr>
        <w:pStyle w:val="berschrift1"/>
      </w:pPr>
      <w:r>
        <w:t>Aktuelle Veranstaltungen (Juni 2025)</w:t>
      </w:r>
    </w:p>
    <w:p w14:paraId="46C4DF31" w14:textId="77777777" w:rsidR="00DB3FF7" w:rsidRDefault="00DB3FF7" w:rsidP="00DB3FF7">
      <w:r>
        <w:t>06. Juni: Tag der offenen Tür</w:t>
      </w:r>
      <w:r>
        <w:br/>
        <w:t>10. Juni: Infoabend neue 5. Klassen</w:t>
      </w:r>
      <w:r>
        <w:br/>
        <w:t>14. Juni: Theateraufführung</w:t>
      </w:r>
      <w:r>
        <w:br/>
        <w:t>18. Juni: Sommerkonzert</w:t>
      </w:r>
      <w:r>
        <w:br/>
        <w:t>24. Juni: Sportfest &amp; Spendenlauf</w:t>
      </w:r>
      <w:r>
        <w:br/>
        <w:t>28. Juni: Abiturentlassung</w:t>
      </w:r>
    </w:p>
    <w:p w14:paraId="09B329A1" w14:textId="77777777" w:rsidR="00DB3FF7" w:rsidRDefault="00DB3FF7" w:rsidP="00DB3FF7">
      <w:pPr>
        <w:pStyle w:val="berschrift1"/>
      </w:pPr>
      <w:r>
        <w:t>Schülervertretung (SV)</w:t>
      </w:r>
    </w:p>
    <w:p w14:paraId="3950BC43" w14:textId="77777777" w:rsidR="00DB3FF7" w:rsidRDefault="00DB3FF7" w:rsidP="00DB3FF7">
      <w:r>
        <w:t>Schülersprecherteam:</w:t>
      </w:r>
      <w:r>
        <w:br/>
        <w:t>- Elias M., Leona R., Can T.</w:t>
      </w:r>
      <w:r>
        <w:br/>
      </w:r>
      <w:r>
        <w:br/>
        <w:t>Projekte:</w:t>
      </w:r>
      <w:r>
        <w:br/>
        <w:t>- Mehr vegetarisches Mensaangebot, Schülerball, Klima-Aktionswoche, Pausenhof-Gestaltung</w:t>
      </w:r>
    </w:p>
    <w:p w14:paraId="695327B6" w14:textId="77777777" w:rsidR="00DB3FF7" w:rsidRDefault="00DB3FF7" w:rsidP="00DB3FF7">
      <w:pPr>
        <w:pStyle w:val="berschrift1"/>
      </w:pPr>
      <w:r>
        <w:t>Schulbibliothek</w:t>
      </w:r>
    </w:p>
    <w:p w14:paraId="362754FF" w14:textId="77777777" w:rsidR="00DB3FF7" w:rsidRDefault="00DB3FF7" w:rsidP="00DB3FF7">
      <w:r>
        <w:t>Öffnungszeiten: 07:45 – 15:00 Uhr</w:t>
      </w:r>
      <w:r>
        <w:br/>
        <w:t>- 6.000+ Medien, E-Books, Vorlesestunden, Workshops</w:t>
      </w:r>
    </w:p>
    <w:p w14:paraId="1DF49959" w14:textId="77777777" w:rsidR="00DB3FF7" w:rsidRDefault="00DB3FF7" w:rsidP="00DB3FF7">
      <w:pPr>
        <w:pStyle w:val="berschrift1"/>
      </w:pPr>
      <w:r>
        <w:t>Berufs- und Studienorientierung</w:t>
      </w:r>
    </w:p>
    <w:p w14:paraId="4BABB596" w14:textId="77777777" w:rsidR="00DB3FF7" w:rsidRDefault="00DB3FF7" w:rsidP="00DB3FF7">
      <w:r>
        <w:t>- Praktika, Berufsberatung, Bewerbungstrainings, Alumni-Talks</w:t>
      </w:r>
    </w:p>
    <w:p w14:paraId="1562158F" w14:textId="77777777" w:rsidR="00DB3FF7" w:rsidRDefault="00DB3FF7" w:rsidP="00DB3FF7">
      <w:pPr>
        <w:pStyle w:val="berschrift1"/>
      </w:pPr>
      <w:r>
        <w:t>Schulsozialarbeit</w:t>
      </w:r>
    </w:p>
    <w:p w14:paraId="6EE1CF29" w14:textId="77777777" w:rsidR="00DB3FF7" w:rsidRDefault="00DB3FF7" w:rsidP="00DB3FF7">
      <w:r>
        <w:t>Schulsozialarbeiterin: Frau Michaela König</w:t>
      </w:r>
      <w:r>
        <w:br/>
        <w:t>Sprechzeiten: Mo, Mi, Fr 09:00 – 14:00 Uhr</w:t>
      </w:r>
      <w:r>
        <w:br/>
        <w:t>- Beratung, Mediation, Prävention</w:t>
      </w:r>
    </w:p>
    <w:p w14:paraId="1BDC5607" w14:textId="7DF033FD" w:rsidR="00B95ADF" w:rsidRPr="00DB3FF7" w:rsidRDefault="00B95ADF" w:rsidP="00DB3FF7"/>
    <w:sectPr w:rsidR="00B95ADF" w:rsidRPr="00DB3F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521265">
    <w:abstractNumId w:val="8"/>
  </w:num>
  <w:num w:numId="2" w16cid:durableId="1052466779">
    <w:abstractNumId w:val="6"/>
  </w:num>
  <w:num w:numId="3" w16cid:durableId="1955667162">
    <w:abstractNumId w:val="5"/>
  </w:num>
  <w:num w:numId="4" w16cid:durableId="1816143685">
    <w:abstractNumId w:val="4"/>
  </w:num>
  <w:num w:numId="5" w16cid:durableId="1841694772">
    <w:abstractNumId w:val="7"/>
  </w:num>
  <w:num w:numId="6" w16cid:durableId="1831821934">
    <w:abstractNumId w:val="3"/>
  </w:num>
  <w:num w:numId="7" w16cid:durableId="1346638836">
    <w:abstractNumId w:val="2"/>
  </w:num>
  <w:num w:numId="8" w16cid:durableId="600185721">
    <w:abstractNumId w:val="1"/>
  </w:num>
  <w:num w:numId="9" w16cid:durableId="42927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AAE"/>
    <w:rsid w:val="0029639D"/>
    <w:rsid w:val="00326F90"/>
    <w:rsid w:val="00AA1D8D"/>
    <w:rsid w:val="00B0088A"/>
    <w:rsid w:val="00B47730"/>
    <w:rsid w:val="00B95ADF"/>
    <w:rsid w:val="00CB0664"/>
    <w:rsid w:val="00D37380"/>
    <w:rsid w:val="00DB3FF7"/>
    <w:rsid w:val="00FB01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4813C8"/>
  <w14:defaultImageDpi w14:val="300"/>
  <w15:docId w15:val="{EDF54D02-01DF-4B58-9763-962A88EF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780AA5-56FF-453D-8E06-32256C48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440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Bjoern Isenbiel</cp:lastModifiedBy>
  <cp:revision>5</cp:revision>
  <dcterms:created xsi:type="dcterms:W3CDTF">2013-12-23T23:15:00Z</dcterms:created>
  <dcterms:modified xsi:type="dcterms:W3CDTF">2025-05-28T14:07:00Z</dcterms:modified>
  <cp:category/>
</cp:coreProperties>
</file>